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2B6BA8">
        <w:tc>
          <w:tcPr>
            <w:tcW w:w="4320" w:type="dxa"/>
          </w:tcPr>
          <w:p w:rsidR="002B6BA8" w:rsidRDefault="00D4675D" w:rsidP="00D4675D">
            <w:pPr>
              <w:jc w:val="center"/>
            </w:pPr>
            <w:r>
              <w:rPr>
                <w:b/>
                <w:noProof/>
                <w:sz w:val="20"/>
                <w:lang w:eastAsia="ko-KR"/>
              </w:rPr>
              <w:drawing>
                <wp:inline distT="0" distB="0" distL="0" distR="0">
                  <wp:extent cx="2791890" cy="3667125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증명사진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903" cy="367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:rsidR="002B6BA8" w:rsidRDefault="002B6BA8">
            <w:pPr>
              <w:rPr>
                <w:lang w:eastAsia="ko-KR"/>
              </w:rPr>
            </w:pPr>
          </w:p>
          <w:p w:rsidR="002B6BA8" w:rsidRDefault="0034709A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학력</w:t>
            </w:r>
          </w:p>
          <w:p w:rsidR="002B6BA8" w:rsidRDefault="0034709A">
            <w:pPr>
              <w:rPr>
                <w:lang w:eastAsia="ko-KR"/>
              </w:rPr>
            </w:pPr>
            <w:r>
              <w:rPr>
                <w:lang w:eastAsia="ko-KR"/>
              </w:rPr>
              <w:t>서강대학교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컴퓨터공학과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졸업</w:t>
            </w:r>
            <w:r>
              <w:rPr>
                <w:lang w:eastAsia="ko-KR"/>
              </w:rPr>
              <w:t xml:space="preserve"> (2011~2019)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휴먼교육센터</w:t>
            </w:r>
            <w:r>
              <w:rPr>
                <w:lang w:eastAsia="ko-KR"/>
              </w:rPr>
              <w:t xml:space="preserve"> KDT </w:t>
            </w:r>
            <w:r>
              <w:rPr>
                <w:lang w:eastAsia="ko-KR"/>
              </w:rPr>
              <w:t>과정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예정</w:t>
            </w:r>
            <w:r>
              <w:rPr>
                <w:lang w:eastAsia="ko-KR"/>
              </w:rPr>
              <w:t xml:space="preserve"> (2025.02~)</w:t>
            </w:r>
          </w:p>
          <w:p w:rsidR="002B6BA8" w:rsidRDefault="0034709A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br/>
            </w:r>
            <w:r>
              <w:rPr>
                <w:b/>
                <w:lang w:eastAsia="ko-KR"/>
              </w:rPr>
              <w:t>경력</w:t>
            </w:r>
          </w:p>
          <w:p w:rsidR="002B6BA8" w:rsidRDefault="0034709A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수학학원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강사</w:t>
            </w:r>
            <w:r>
              <w:rPr>
                <w:lang w:eastAsia="ko-KR"/>
              </w:rPr>
              <w:t xml:space="preserve"> (2017~2019)</w:t>
            </w:r>
            <w:r>
              <w:rPr>
                <w:lang w:eastAsia="ko-KR"/>
              </w:rPr>
              <w:br/>
            </w:r>
            <w:proofErr w:type="spellStart"/>
            <w:r>
              <w:rPr>
                <w:lang w:eastAsia="ko-KR"/>
              </w:rPr>
              <w:t>마인즈랩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인턴</w:t>
            </w:r>
            <w:r>
              <w:rPr>
                <w:lang w:eastAsia="ko-KR"/>
              </w:rPr>
              <w:t xml:space="preserve"> (2022.06~2022.09)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강사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과외</w:t>
            </w:r>
            <w:r>
              <w:rPr>
                <w:lang w:eastAsia="ko-KR"/>
              </w:rPr>
              <w:t xml:space="preserve"> (2022~2023)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건설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현장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비계공</w:t>
            </w:r>
            <w:proofErr w:type="spellEnd"/>
            <w:r>
              <w:rPr>
                <w:lang w:eastAsia="ko-KR"/>
              </w:rPr>
              <w:t xml:space="preserve"> (2024)</w:t>
            </w:r>
          </w:p>
        </w:tc>
      </w:tr>
      <w:tr w:rsidR="002B6BA8">
        <w:tc>
          <w:tcPr>
            <w:tcW w:w="4320" w:type="dxa"/>
          </w:tcPr>
          <w:p w:rsidR="002B6BA8" w:rsidRDefault="0034709A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개인정보</w:t>
            </w:r>
          </w:p>
          <w:p w:rsidR="002B6BA8" w:rsidRDefault="0034709A">
            <w:pPr>
              <w:rPr>
                <w:lang w:eastAsia="ko-KR"/>
              </w:rPr>
            </w:pPr>
            <w:r>
              <w:rPr>
                <w:lang w:eastAsia="ko-KR"/>
              </w:rPr>
              <w:t>이름</w:t>
            </w:r>
            <w:r>
              <w:rPr>
                <w:lang w:eastAsia="ko-KR"/>
              </w:rPr>
              <w:t xml:space="preserve">: </w:t>
            </w:r>
            <w:proofErr w:type="spellStart"/>
            <w:r>
              <w:rPr>
                <w:lang w:eastAsia="ko-KR"/>
              </w:rPr>
              <w:t>소형섭</w:t>
            </w:r>
            <w:proofErr w:type="spellEnd"/>
            <w:r>
              <w:rPr>
                <w:lang w:eastAsia="ko-KR"/>
              </w:rPr>
              <w:br/>
            </w:r>
            <w:r>
              <w:rPr>
                <w:lang w:eastAsia="ko-KR"/>
              </w:rPr>
              <w:t>생년월일</w:t>
            </w:r>
            <w:r>
              <w:rPr>
                <w:lang w:eastAsia="ko-KR"/>
              </w:rPr>
              <w:t>: 1992.09.14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이메일</w:t>
            </w:r>
            <w:r>
              <w:rPr>
                <w:lang w:eastAsia="ko-KR"/>
              </w:rPr>
              <w:t>: shs1492@gmail.com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연락처</w:t>
            </w:r>
            <w:r>
              <w:rPr>
                <w:lang w:eastAsia="ko-KR"/>
              </w:rPr>
              <w:t>: 010-4416-5263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주소</w:t>
            </w:r>
            <w:r>
              <w:rPr>
                <w:lang w:eastAsia="ko-KR"/>
              </w:rPr>
              <w:t xml:space="preserve">: </w:t>
            </w:r>
            <w:r>
              <w:rPr>
                <w:lang w:eastAsia="ko-KR"/>
              </w:rPr>
              <w:t>서울특별시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영등포구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도신로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53</w:t>
            </w:r>
            <w:r>
              <w:rPr>
                <w:lang w:eastAsia="ko-KR"/>
              </w:rPr>
              <w:t>길</w:t>
            </w:r>
            <w:r>
              <w:rPr>
                <w:lang w:eastAsia="ko-KR"/>
              </w:rPr>
              <w:t xml:space="preserve"> 10</w:t>
            </w:r>
          </w:p>
        </w:tc>
        <w:tc>
          <w:tcPr>
            <w:tcW w:w="4320" w:type="dxa"/>
          </w:tcPr>
          <w:p w:rsidR="002B6BA8" w:rsidRDefault="002B6BA8">
            <w:pPr>
              <w:rPr>
                <w:lang w:eastAsia="ko-KR"/>
              </w:rPr>
            </w:pPr>
            <w:bookmarkStart w:id="0" w:name="_GoBack"/>
            <w:bookmarkEnd w:id="0"/>
          </w:p>
          <w:p w:rsidR="002B6BA8" w:rsidRDefault="0034709A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보유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기술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숙련도</w:t>
            </w:r>
          </w:p>
          <w:p w:rsidR="002B6BA8" w:rsidRDefault="0034709A">
            <w:pPr>
              <w:rPr>
                <w:lang w:eastAsia="ko-KR"/>
              </w:rPr>
            </w:pPr>
            <w:r>
              <w:rPr>
                <w:lang w:eastAsia="ko-KR"/>
              </w:rPr>
              <w:t>C - 80%</w:t>
            </w:r>
            <w:r>
              <w:rPr>
                <w:lang w:eastAsia="ko-KR"/>
              </w:rPr>
              <w:br/>
              <w:t>C++ - 50%</w:t>
            </w:r>
            <w:r>
              <w:rPr>
                <w:lang w:eastAsia="ko-KR"/>
              </w:rPr>
              <w:br/>
              <w:t>JavaScript - 70%</w:t>
            </w:r>
            <w:r>
              <w:rPr>
                <w:lang w:eastAsia="ko-KR"/>
              </w:rPr>
              <w:br/>
              <w:t>Python - 70%</w:t>
            </w:r>
            <w:r>
              <w:rPr>
                <w:lang w:eastAsia="ko-KR"/>
              </w:rPr>
              <w:br/>
              <w:t>MySQL - 70%</w:t>
            </w:r>
          </w:p>
          <w:p w:rsidR="002B6BA8" w:rsidRDefault="0034709A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br/>
            </w:r>
            <w:r>
              <w:rPr>
                <w:b/>
                <w:lang w:eastAsia="ko-KR"/>
              </w:rPr>
              <w:t>활동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자격증</w:t>
            </w:r>
          </w:p>
          <w:p w:rsidR="002B6BA8" w:rsidRDefault="0034709A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서강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기우회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회장</w:t>
            </w:r>
            <w:r>
              <w:rPr>
                <w:lang w:eastAsia="ko-KR"/>
              </w:rPr>
              <w:t xml:space="preserve"> (2016)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정보처리기사</w:t>
            </w:r>
            <w:r>
              <w:rPr>
                <w:lang w:eastAsia="ko-KR"/>
              </w:rPr>
              <w:br/>
              <w:t>SQLD</w:t>
            </w:r>
          </w:p>
          <w:p w:rsidR="00BD4233" w:rsidRDefault="00BD4233">
            <w:pPr>
              <w:rPr>
                <w:lang w:eastAsia="ko-KR"/>
              </w:rPr>
            </w:pPr>
          </w:p>
        </w:tc>
      </w:tr>
      <w:tr w:rsidR="002B6BA8">
        <w:tc>
          <w:tcPr>
            <w:tcW w:w="8640" w:type="dxa"/>
            <w:gridSpan w:val="2"/>
          </w:tcPr>
          <w:p w:rsidR="002B6BA8" w:rsidRDefault="0034709A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lastRenderedPageBreak/>
              <w:t>자기소개</w:t>
            </w:r>
            <w:r>
              <w:rPr>
                <w:b/>
                <w:lang w:eastAsia="ko-KR"/>
              </w:rPr>
              <w:br/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서강대학교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컴퓨터공학과를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졸업한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지망생으로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속에서도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기술에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열정을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놓지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않았습니다</w:t>
            </w:r>
            <w:r>
              <w:rPr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수학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강사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마인즈랩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인턴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상하차와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건설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경험까지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더욱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단단하게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만들었습니다</w:t>
            </w:r>
            <w:r>
              <w:rPr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현재는</w:t>
            </w:r>
            <w:r>
              <w:rPr>
                <w:lang w:eastAsia="ko-KR"/>
              </w:rPr>
              <w:t xml:space="preserve"> K</w:t>
            </w:r>
            <w:r>
              <w:rPr>
                <w:lang w:eastAsia="ko-KR"/>
              </w:rPr>
              <w:t xml:space="preserve">-Digital Training </w:t>
            </w:r>
            <w:r>
              <w:rPr>
                <w:lang w:eastAsia="ko-KR"/>
              </w:rPr>
              <w:t>과정을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Python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웹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학습하며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다시</w:t>
            </w:r>
            <w:r>
              <w:rPr>
                <w:lang w:eastAsia="ko-KR"/>
              </w:rPr>
              <w:t xml:space="preserve"> IT </w:t>
            </w:r>
            <w:r>
              <w:rPr>
                <w:lang w:eastAsia="ko-KR"/>
              </w:rPr>
              <w:t>업계로의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도약을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준비하고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있습니다</w:t>
            </w:r>
            <w:r>
              <w:rPr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경험과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진정성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태도로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성장하는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개발자가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되겠습니다</w:t>
            </w:r>
            <w:r>
              <w:rPr>
                <w:lang w:eastAsia="ko-KR"/>
              </w:rPr>
              <w:t>.</w:t>
            </w:r>
          </w:p>
        </w:tc>
      </w:tr>
    </w:tbl>
    <w:p w:rsidR="0034709A" w:rsidRDefault="0034709A">
      <w:pPr>
        <w:rPr>
          <w:lang w:eastAsia="ko-KR"/>
        </w:rPr>
      </w:pPr>
    </w:p>
    <w:sectPr w:rsidR="00347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6BA8"/>
    <w:rsid w:val="00326F90"/>
    <w:rsid w:val="0034709A"/>
    <w:rsid w:val="00AA1D8D"/>
    <w:rsid w:val="00B47730"/>
    <w:rsid w:val="00BD4233"/>
    <w:rsid w:val="00CB0664"/>
    <w:rsid w:val="00D467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9F22C"/>
  <w14:defaultImageDpi w14:val="300"/>
  <w15:docId w15:val="{69E8DB31-255F-48A7-8993-C2C4FD33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FD421C-C673-4072-BEF5-1B9B8558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human</cp:lastModifiedBy>
  <cp:revision>3</cp:revision>
  <dcterms:created xsi:type="dcterms:W3CDTF">2013-12-23T23:15:00Z</dcterms:created>
  <dcterms:modified xsi:type="dcterms:W3CDTF">2025-04-28T05:30:00Z</dcterms:modified>
  <cp:category/>
</cp:coreProperties>
</file>